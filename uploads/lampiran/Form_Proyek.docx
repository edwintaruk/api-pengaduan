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7E9A" w14:textId="6C2028E7" w:rsidR="002E2B36" w:rsidRDefault="00000000">
      <w:pPr>
        <w:pStyle w:val="Title"/>
      </w:pPr>
      <w:r>
        <w:t>Pengumpulan Proyek</w:t>
      </w:r>
    </w:p>
    <w:p w14:paraId="64DFB92D" w14:textId="77777777" w:rsidR="002E2B36" w:rsidRDefault="00000000">
      <w:pPr>
        <w:pStyle w:val="Heading1"/>
      </w:pPr>
      <w:r>
        <w:t>📌 Bagian 1: Informasi Umum</w:t>
      </w:r>
    </w:p>
    <w:p w14:paraId="75CFEE60" w14:textId="28CE0C92" w:rsidR="002E2B36" w:rsidRDefault="00000000">
      <w:r>
        <w:t xml:space="preserve">1. Nama Kelompok </w:t>
      </w:r>
    </w:p>
    <w:p w14:paraId="53ADBA52" w14:textId="6A48FDB6" w:rsidR="004A07DD" w:rsidRDefault="00000000">
      <w:r>
        <w:t>2. Nama-nama Anggota</w:t>
      </w:r>
      <w:r w:rsidR="004A07DD">
        <w:t>,</w:t>
      </w:r>
      <w:r>
        <w:t xml:space="preserve"> NIM </w:t>
      </w:r>
      <w:r w:rsidR="004A07DD">
        <w:t>dan Kelas</w:t>
      </w:r>
    </w:p>
    <w:p w14:paraId="1B225534" w14:textId="24DE9D62" w:rsidR="002E2B36" w:rsidRDefault="00000000">
      <w:r>
        <w:br/>
        <w:t xml:space="preserve">   - </w:t>
      </w:r>
      <w:r>
        <w:br/>
        <w:t xml:space="preserve">   - </w:t>
      </w:r>
      <w:r>
        <w:br/>
        <w:t xml:space="preserve">   -</w:t>
      </w:r>
    </w:p>
    <w:p w14:paraId="0F2B673D" w14:textId="470BCEBD" w:rsidR="002E2B36" w:rsidRDefault="00000000">
      <w:r>
        <w:t xml:space="preserve">3. Judul Proyek </w:t>
      </w:r>
    </w:p>
    <w:p w14:paraId="0F243D3F" w14:textId="77777777" w:rsidR="002E2B36" w:rsidRDefault="00000000">
      <w:pPr>
        <w:pStyle w:val="Heading1"/>
      </w:pPr>
      <w:r>
        <w:t>📤 Bagian 2: Upload Proyek</w:t>
      </w:r>
    </w:p>
    <w:p w14:paraId="7C4E4232" w14:textId="01A57F87" w:rsidR="002E2B36" w:rsidRDefault="00000000">
      <w:r>
        <w:t xml:space="preserve">4. Link APK </w:t>
      </w:r>
    </w:p>
    <w:p w14:paraId="614E6DBA" w14:textId="5F5D8B97" w:rsidR="002E2B36" w:rsidRDefault="00000000">
      <w:r>
        <w:t>5. Link Video Demo</w:t>
      </w:r>
      <w:r w:rsidR="004A07DD">
        <w:t xml:space="preserve"> dan presentse </w:t>
      </w:r>
      <w:r w:rsidR="004A07DD">
        <w:t>Google Drive</w:t>
      </w:r>
    </w:p>
    <w:p w14:paraId="18D45243" w14:textId="62F60F07" w:rsidR="002E2B36" w:rsidRDefault="00000000">
      <w:r>
        <w:t>6. Link Repository GitHub / Google Drive</w:t>
      </w:r>
    </w:p>
    <w:p w14:paraId="5829FD2C" w14:textId="7D4C5135" w:rsidR="002E2B36" w:rsidRDefault="002E2B36"/>
    <w:sectPr w:rsidR="002E2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55016">
    <w:abstractNumId w:val="8"/>
  </w:num>
  <w:num w:numId="2" w16cid:durableId="80762048">
    <w:abstractNumId w:val="6"/>
  </w:num>
  <w:num w:numId="3" w16cid:durableId="1325477153">
    <w:abstractNumId w:val="5"/>
  </w:num>
  <w:num w:numId="4" w16cid:durableId="524051888">
    <w:abstractNumId w:val="4"/>
  </w:num>
  <w:num w:numId="5" w16cid:durableId="849218469">
    <w:abstractNumId w:val="7"/>
  </w:num>
  <w:num w:numId="6" w16cid:durableId="16857094">
    <w:abstractNumId w:val="3"/>
  </w:num>
  <w:num w:numId="7" w16cid:durableId="629438457">
    <w:abstractNumId w:val="2"/>
  </w:num>
  <w:num w:numId="8" w16cid:durableId="855774119">
    <w:abstractNumId w:val="1"/>
  </w:num>
  <w:num w:numId="9" w16cid:durableId="197703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B36"/>
    <w:rsid w:val="00326F90"/>
    <w:rsid w:val="004A07DD"/>
    <w:rsid w:val="004D78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68D4E3"/>
  <w14:defaultImageDpi w14:val="300"/>
  <w15:docId w15:val="{4AF62353-BB5F-42FD-9994-4E1AC0CA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Herman Heriadi</cp:lastModifiedBy>
  <cp:revision>2</cp:revision>
  <dcterms:created xsi:type="dcterms:W3CDTF">2013-12-23T23:15:00Z</dcterms:created>
  <dcterms:modified xsi:type="dcterms:W3CDTF">2025-07-02T06:55:00Z</dcterms:modified>
  <cp:category/>
</cp:coreProperties>
</file>